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0"/>
        <w:rPr>
          <w:rFonts w:ascii="Times New Roman"/>
          <w:sz w:val="17"/>
        </w:rPr>
      </w:pPr>
    </w:p>
    <w:p>
      <w:pPr>
        <w:spacing w:before="27"/>
        <w:ind w:left="3224" w:right="3320" w:firstLine="0"/>
        <w:jc w:val="center"/>
        <w:rPr>
          <w:sz w:val="36"/>
        </w:rPr>
      </w:pPr>
      <w:r>
        <w:rPr>
          <w:sz w:val="36"/>
        </w:rPr>
        <w:t>API Document Version 3</w:t>
      </w:r>
    </w:p>
    <w:p>
      <w:pPr>
        <w:spacing w:before="0" w:line="439" w:lineRule="exact"/>
        <w:ind w:left="2438" w:right="2535" w:firstLine="0"/>
        <w:jc w:val="center"/>
        <w:rPr>
          <w:sz w:val="36"/>
        </w:rPr>
      </w:pPr>
      <w:r>
        <w:rPr>
          <w:sz w:val="36"/>
        </w:rPr>
        <w:t>Release Date 10.13.2018</w:t>
      </w: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363"/>
        </w:tabs>
        <w:spacing w:before="0" w:after="0" w:line="240" w:lineRule="auto"/>
        <w:ind w:left="362" w:right="0" w:hanging="242"/>
        <w:jc w:val="left"/>
        <w:rPr>
          <w:b/>
          <w:sz w:val="24"/>
        </w:rPr>
      </w:pPr>
      <w:r>
        <w:rPr>
          <w:b/>
          <w:spacing w:val="-6"/>
          <w:sz w:val="24"/>
        </w:rPr>
        <w:t xml:space="preserve">PAN </w:t>
      </w:r>
      <w:r>
        <w:rPr>
          <w:b/>
          <w:sz w:val="24"/>
        </w:rPr>
        <w:t>Information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Verification</w:t>
      </w:r>
    </w:p>
    <w:p>
      <w:pPr>
        <w:spacing w:before="0" w:line="240" w:lineRule="auto"/>
        <w:rPr>
          <w:b/>
          <w:sz w:val="21"/>
        </w:rPr>
      </w:pPr>
    </w:p>
    <w:p>
      <w:pPr>
        <w:pStyle w:val="6"/>
        <w:numPr>
          <w:ilvl w:val="1"/>
          <w:numId w:val="1"/>
        </w:numPr>
        <w:tabs>
          <w:tab w:val="left" w:pos="840"/>
          <w:tab w:val="left" w:pos="841"/>
        </w:tabs>
        <w:spacing w:before="1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Request</w:t>
      </w:r>
      <w:r>
        <w:rPr>
          <w:spacing w:val="-3"/>
          <w:sz w:val="21"/>
        </w:rPr>
        <w:t xml:space="preserve"> </w:t>
      </w:r>
      <w:r>
        <w:rPr>
          <w:sz w:val="21"/>
        </w:rPr>
        <w:t>Mechanism:</w:t>
      </w:r>
    </w:p>
    <w:p>
      <w:pPr>
        <w:pStyle w:val="6"/>
        <w:numPr>
          <w:ilvl w:val="2"/>
          <w:numId w:val="1"/>
        </w:numPr>
        <w:tabs>
          <w:tab w:val="left" w:pos="1560"/>
          <w:tab w:val="left" w:pos="1561"/>
          <w:tab w:val="right" w:leader="dot" w:pos="8424"/>
        </w:tabs>
        <w:spacing w:before="257" w:after="0" w:line="240" w:lineRule="auto"/>
        <w:ind w:left="1560" w:right="0" w:hanging="360"/>
        <w:jc w:val="left"/>
        <w:rPr>
          <w:sz w:val="21"/>
        </w:rPr>
      </w:pPr>
      <w:r>
        <w:rPr>
          <w:sz w:val="21"/>
        </w:rPr>
        <w:t xml:space="preserve">Send Individual Information for </w:t>
      </w:r>
      <w:r>
        <w:rPr>
          <w:spacing w:val="-6"/>
          <w:sz w:val="21"/>
        </w:rPr>
        <w:t>PAN</w:t>
      </w:r>
      <w:r>
        <w:rPr>
          <w:spacing w:val="-19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Search</w:t>
      </w:r>
      <w:r>
        <w:rPr>
          <w:sz w:val="21"/>
        </w:rPr>
        <w:tab/>
      </w:r>
      <w:r>
        <w:rPr>
          <w:sz w:val="21"/>
        </w:rPr>
        <w:t>3</w:t>
      </w:r>
    </w:p>
    <w:p>
      <w:pPr>
        <w:pStyle w:val="6"/>
        <w:numPr>
          <w:ilvl w:val="1"/>
          <w:numId w:val="1"/>
        </w:numPr>
        <w:tabs>
          <w:tab w:val="left" w:pos="840"/>
          <w:tab w:val="left" w:pos="841"/>
        </w:tabs>
        <w:spacing w:before="249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Response</w:t>
      </w:r>
      <w:r>
        <w:rPr>
          <w:spacing w:val="-1"/>
          <w:sz w:val="21"/>
        </w:rPr>
        <w:t xml:space="preserve"> </w:t>
      </w:r>
      <w:r>
        <w:rPr>
          <w:sz w:val="21"/>
        </w:rPr>
        <w:t>Mechanism:</w:t>
      </w:r>
    </w:p>
    <w:p>
      <w:pPr>
        <w:pStyle w:val="6"/>
        <w:numPr>
          <w:ilvl w:val="2"/>
          <w:numId w:val="1"/>
        </w:numPr>
        <w:tabs>
          <w:tab w:val="left" w:pos="1560"/>
          <w:tab w:val="left" w:pos="1561"/>
          <w:tab w:val="right" w:leader="dot" w:pos="8403"/>
        </w:tabs>
        <w:spacing w:before="258" w:after="0" w:line="260" w:lineRule="exact"/>
        <w:ind w:left="1560" w:right="0" w:hanging="360"/>
        <w:jc w:val="left"/>
        <w:rPr>
          <w:sz w:val="21"/>
        </w:rPr>
      </w:pPr>
      <w:r>
        <w:rPr>
          <w:spacing w:val="-3"/>
          <w:sz w:val="21"/>
        </w:rPr>
        <w:t xml:space="preserve">Post </w:t>
      </w:r>
      <w:r>
        <w:rPr>
          <w:spacing w:val="-6"/>
          <w:sz w:val="21"/>
        </w:rPr>
        <w:t xml:space="preserve">PAN </w:t>
      </w:r>
      <w:r>
        <w:rPr>
          <w:sz w:val="21"/>
        </w:rPr>
        <w:t>Report through Call</w:t>
      </w:r>
      <w:r>
        <w:rPr>
          <w:spacing w:val="6"/>
          <w:sz w:val="21"/>
        </w:rPr>
        <w:t xml:space="preserve"> </w:t>
      </w:r>
      <w:r>
        <w:rPr>
          <w:sz w:val="21"/>
        </w:rPr>
        <w:t>back</w:t>
      </w:r>
      <w:r>
        <w:rPr>
          <w:spacing w:val="1"/>
          <w:sz w:val="21"/>
        </w:rPr>
        <w:t xml:space="preserve"> </w:t>
      </w:r>
      <w:r>
        <w:rPr>
          <w:sz w:val="21"/>
        </w:rPr>
        <w:t>URL</w:t>
      </w:r>
      <w:r>
        <w:rPr>
          <w:sz w:val="21"/>
        </w:rPr>
        <w:tab/>
      </w:r>
      <w:r>
        <w:rPr>
          <w:sz w:val="21"/>
        </w:rPr>
        <w:t>4</w:t>
      </w:r>
    </w:p>
    <w:p>
      <w:pPr>
        <w:pStyle w:val="6"/>
        <w:numPr>
          <w:ilvl w:val="2"/>
          <w:numId w:val="1"/>
        </w:numPr>
        <w:tabs>
          <w:tab w:val="left" w:pos="1560"/>
          <w:tab w:val="left" w:pos="1561"/>
          <w:tab w:val="right" w:leader="dot" w:pos="8403"/>
        </w:tabs>
        <w:spacing w:before="0" w:after="0" w:line="260" w:lineRule="exact"/>
        <w:ind w:left="1560" w:right="0" w:hanging="360"/>
        <w:jc w:val="left"/>
        <w:rPr>
          <w:sz w:val="21"/>
        </w:rPr>
      </w:pPr>
      <w:r>
        <w:rPr>
          <w:sz w:val="21"/>
        </w:rPr>
        <w:t xml:space="preserve">Get </w:t>
      </w:r>
      <w:r>
        <w:rPr>
          <w:spacing w:val="-7"/>
          <w:sz w:val="21"/>
        </w:rPr>
        <w:t xml:space="preserve">PAN </w:t>
      </w:r>
      <w:r>
        <w:rPr>
          <w:sz w:val="21"/>
        </w:rPr>
        <w:t>Report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z w:val="21"/>
        </w:rPr>
        <w:tab/>
      </w:r>
      <w:r>
        <w:rPr>
          <w:sz w:val="21"/>
        </w:rPr>
        <w:t>5</w:t>
      </w:r>
    </w:p>
    <w:p>
      <w:pPr>
        <w:pStyle w:val="6"/>
        <w:numPr>
          <w:ilvl w:val="1"/>
          <w:numId w:val="1"/>
        </w:numPr>
        <w:tabs>
          <w:tab w:val="left" w:pos="840"/>
          <w:tab w:val="left" w:pos="841"/>
          <w:tab w:val="right" w:leader="dot" w:pos="8402"/>
        </w:tabs>
        <w:spacing w:before="234" w:after="0" w:line="240" w:lineRule="auto"/>
        <w:ind w:left="840" w:right="0" w:hanging="360"/>
        <w:jc w:val="left"/>
        <w:rPr>
          <w:rFonts w:ascii="Symbol" w:hAnsi="Symbol"/>
          <w:sz w:val="21"/>
        </w:rPr>
      </w:pPr>
      <w:r>
        <w:rPr>
          <w:spacing w:val="-6"/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Case</w:t>
      </w:r>
      <w:r>
        <w:rPr>
          <w:sz w:val="21"/>
        </w:rPr>
        <w:tab/>
      </w:r>
      <w:r>
        <w:rPr>
          <w:sz w:val="21"/>
        </w:rPr>
        <w:t>6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headerReference r:id="rId3" w:type="default"/>
          <w:footerReference r:id="rId4" w:type="default"/>
          <w:type w:val="continuous"/>
          <w:pgSz w:w="11900" w:h="16850"/>
          <w:pgMar w:top="1440" w:right="1580" w:bottom="1200" w:left="1680" w:header="852" w:footer="1005" w:gutter="0"/>
          <w:pgNumType w:start="1"/>
        </w:sectPr>
      </w:pPr>
    </w:p>
    <w:p>
      <w:pPr>
        <w:pStyle w:val="6"/>
        <w:numPr>
          <w:ilvl w:val="1"/>
          <w:numId w:val="1"/>
        </w:numPr>
        <w:tabs>
          <w:tab w:val="left" w:pos="914"/>
          <w:tab w:val="left" w:pos="915"/>
        </w:tabs>
        <w:spacing w:before="563" w:after="0" w:line="240" w:lineRule="auto"/>
        <w:ind w:left="914" w:right="0" w:hanging="360"/>
        <w:jc w:val="left"/>
        <w:rPr>
          <w:rFonts w:ascii="Symbol" w:hAnsi="Symbol"/>
          <w:b/>
          <w:sz w:val="32"/>
        </w:rPr>
      </w:pPr>
      <w:r>
        <w:rPr>
          <w:b/>
          <w:sz w:val="32"/>
        </w:rPr>
        <w:t xml:space="preserve">Send Individual Information for </w:t>
      </w:r>
      <w:r>
        <w:rPr>
          <w:b/>
          <w:spacing w:val="-8"/>
          <w:sz w:val="32"/>
        </w:rPr>
        <w:t xml:space="preserve">PAN </w:t>
      </w:r>
      <w:r>
        <w:rPr>
          <w:b/>
          <w:sz w:val="32"/>
        </w:rPr>
        <w:t>No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Search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25"/>
        </w:rPr>
      </w:pPr>
    </w:p>
    <w:tbl>
      <w:tblPr>
        <w:tblStyle w:val="4"/>
        <w:tblW w:w="8077" w:type="dxa"/>
        <w:tblInd w:w="4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789"/>
        <w:gridCol w:w="2175"/>
        <w:gridCol w:w="992"/>
        <w:gridCol w:w="1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378" w:type="dxa"/>
            <w:tcBorders>
              <w:bottom w:val="single" w:color="000000" w:sz="6" w:space="0"/>
            </w:tcBorders>
          </w:tcPr>
          <w:p>
            <w:pPr>
              <w:pStyle w:val="7"/>
              <w:tabs>
                <w:tab w:val="left" w:pos="938"/>
              </w:tabs>
              <w:spacing w:before="81" w:line="242" w:lineRule="auto"/>
              <w:ind w:left="79" w:right="67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api</w:t>
            </w: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pacing w:val="-6"/>
                <w:sz w:val="24"/>
              </w:rPr>
              <w:t xml:space="preserve">ad- </w:t>
            </w:r>
            <w:r>
              <w:rPr>
                <w:rFonts w:ascii="宋体"/>
                <w:sz w:val="24"/>
              </w:rPr>
              <w:t xml:space="preserve">dress </w:t>
            </w:r>
          </w:p>
        </w:tc>
        <w:tc>
          <w:tcPr>
            <w:tcW w:w="6699" w:type="dxa"/>
            <w:gridSpan w:val="4"/>
            <w:tcBorders>
              <w:bottom w:val="single" w:color="000000" w:sz="6" w:space="0"/>
            </w:tcBorders>
          </w:tcPr>
          <w:p>
            <w:pPr>
              <w:pStyle w:val="7"/>
              <w:spacing w:before="81"/>
              <w:ind w:left="503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4"/>
              </w:rPr>
              <w:t>http</w:t>
            </w:r>
            <w:bookmarkStart w:id="0" w:name="_GoBack"/>
            <w:bookmarkEnd w:id="0"/>
            <w:r>
              <w:rPr>
                <w:rFonts w:ascii="宋体"/>
                <w:b/>
                <w:sz w:val="24"/>
              </w:rPr>
              <w:t>://in.creditech.biz/pan/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method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699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503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POST 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 w:line="244" w:lineRule="auto"/>
              <w:ind w:left="79" w:right="114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Authorizati on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699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503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>user_name+License code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378" w:type="dxa"/>
            <w:vMerge w:val="restart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parameter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name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0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desc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 w:line="242" w:lineRule="auto"/>
              <w:ind w:left="78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 xml:space="preserve">field type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7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comments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81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>surname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8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middle_name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first_name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date_of_birth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2"/>
              <w:ind w:left="77"/>
              <w:rPr>
                <w:sz w:val="21"/>
              </w:rPr>
            </w:pPr>
            <w:r>
              <w:rPr>
                <w:sz w:val="21"/>
              </w:rPr>
              <w:t>dd/mmm/yyyy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pan_code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sz w:val="21"/>
              </w:rPr>
            </w:pPr>
            <w:r>
              <w:rPr>
                <w:sz w:val="21"/>
              </w:rPr>
              <w:t>callbackURL</w:t>
            </w: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0"/>
              <w:ind w:left="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callbackURL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78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21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return</w:t>
            </w:r>
          </w:p>
        </w:tc>
        <w:tc>
          <w:tcPr>
            <w:tcW w:w="6699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0"/>
              <w:ind w:left="81" w:right="4564"/>
              <w:rPr>
                <w:rFonts w:ascii="Trebuchet MS" w:hAnsi="Trebuchet MS"/>
                <w:sz w:val="19"/>
              </w:rPr>
            </w:pPr>
            <w:r>
              <w:rPr>
                <w:rFonts w:ascii="Trebuchet MS" w:hAnsi="Trebuchet MS"/>
                <w:sz w:val="19"/>
              </w:rPr>
              <w:t>{</w:t>
            </w:r>
            <w:r>
              <w:rPr>
                <w:rFonts w:ascii="Arial" w:hAnsi="Arial"/>
                <w:sz w:val="22"/>
              </w:rPr>
              <w:t xml:space="preserve">“report_id:"222222", </w:t>
            </w:r>
            <w:r>
              <w:rPr>
                <w:rFonts w:ascii="Trebuchet MS" w:hAnsi="Trebuchet MS"/>
                <w:sz w:val="19"/>
              </w:rPr>
              <w:t>"status": "200"}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6" w:hRule="atLeast"/>
        </w:trPr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6699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501"/>
                <w:tab w:val="left" w:pos="502"/>
              </w:tabs>
              <w:spacing w:before="81" w:after="0" w:line="255" w:lineRule="exact"/>
              <w:ind w:left="501" w:right="0" w:hanging="420"/>
              <w:jc w:val="left"/>
              <w:rPr>
                <w:sz w:val="21"/>
              </w:rPr>
            </w:pPr>
            <w:r>
              <w:rPr>
                <w:sz w:val="21"/>
              </w:rPr>
              <w:t>status:200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success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01"/>
                <w:tab w:val="left" w:pos="502"/>
              </w:tabs>
              <w:spacing w:before="0" w:after="0" w:line="255" w:lineRule="exact"/>
              <w:ind w:left="501" w:right="0" w:hanging="420"/>
              <w:jc w:val="left"/>
              <w:rPr>
                <w:sz w:val="21"/>
              </w:rPr>
            </w:pPr>
            <w:r>
              <w:rPr>
                <w:sz w:val="21"/>
              </w:rPr>
              <w:t xml:space="preserve">status:401 Unauthorized access (authorization </w:t>
            </w:r>
            <w:r>
              <w:rPr>
                <w:spacing w:val="-4"/>
                <w:sz w:val="21"/>
              </w:rPr>
              <w:t xml:space="preserve">key </w:t>
            </w:r>
            <w:r>
              <w:rPr>
                <w:sz w:val="21"/>
              </w:rPr>
              <w:t>is not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correct)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Example</w:t>
            </w:r>
          </w:p>
        </w:tc>
        <w:tc>
          <w:tcPr>
            <w:tcW w:w="6699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sz w:val="21"/>
              </w:rPr>
            </w:pPr>
            <w:r>
              <w:rPr>
                <w:sz w:val="21"/>
              </w:rPr>
              <w:t xml:space="preserve">curl -i -u user_name:license_code-H </w:t>
            </w:r>
            <w:r>
              <w:rPr>
                <w:spacing w:val="-3"/>
                <w:sz w:val="21"/>
              </w:rPr>
              <w:t xml:space="preserve">"Content-Type: </w:t>
            </w:r>
            <w:r>
              <w:rPr>
                <w:sz w:val="21"/>
              </w:rPr>
              <w:t>application/json" -X POST</w:t>
            </w:r>
          </w:p>
          <w:p>
            <w:pPr>
              <w:pStyle w:val="7"/>
              <w:spacing w:before="1"/>
              <w:ind w:left="81"/>
              <w:rPr>
                <w:b/>
                <w:sz w:val="21"/>
              </w:rPr>
            </w:pPr>
            <w:r>
              <w:rPr>
                <w:sz w:val="21"/>
              </w:rPr>
              <w:t xml:space="preserve">-d ‘{json_format_data}’ </w:t>
            </w:r>
            <w:r>
              <w:rPr>
                <w:b/>
                <w:sz w:val="21"/>
              </w:rPr>
              <w:t>https://in.creditech.biz/pan/</w:t>
            </w:r>
          </w:p>
        </w:tc>
      </w:tr>
    </w:tbl>
    <w:p>
      <w:pPr>
        <w:spacing w:after="0"/>
        <w:rPr>
          <w:sz w:val="21"/>
        </w:rPr>
        <w:sectPr>
          <w:pgSz w:w="11900" w:h="16850"/>
          <w:pgMar w:top="1440" w:right="1580" w:bottom="1200" w:left="1680" w:header="852" w:footer="1005" w:gutter="0"/>
        </w:sectPr>
      </w:pPr>
    </w:p>
    <w:p>
      <w:pPr>
        <w:pStyle w:val="6"/>
        <w:numPr>
          <w:ilvl w:val="0"/>
          <w:numId w:val="3"/>
        </w:numPr>
        <w:tabs>
          <w:tab w:val="left" w:pos="1366"/>
        </w:tabs>
        <w:spacing w:before="49" w:after="0" w:line="240" w:lineRule="auto"/>
        <w:ind w:left="1366" w:right="0" w:hanging="360"/>
        <w:jc w:val="left"/>
        <w:rPr>
          <w:rFonts w:ascii="Cambria" w:hAnsi="Cambria"/>
          <w:sz w:val="38"/>
        </w:rPr>
      </w:pPr>
      <w:r>
        <w:rPr>
          <w:rFonts w:ascii="Cambria" w:hAnsi="Cambria"/>
          <w:sz w:val="38"/>
        </w:rPr>
        <w:t xml:space="preserve">Post </w:t>
      </w:r>
      <w:r>
        <w:rPr>
          <w:rFonts w:ascii="Cambria" w:hAnsi="Cambria"/>
          <w:spacing w:val="-9"/>
          <w:sz w:val="38"/>
        </w:rPr>
        <w:t xml:space="preserve">PAN </w:t>
      </w:r>
      <w:r>
        <w:rPr>
          <w:rFonts w:ascii="Cambria" w:hAnsi="Cambria"/>
          <w:sz w:val="38"/>
        </w:rPr>
        <w:t>Report through</w:t>
      </w:r>
      <w:r>
        <w:rPr>
          <w:rFonts w:ascii="Cambria" w:hAnsi="Cambria"/>
          <w:spacing w:val="1"/>
          <w:sz w:val="38"/>
        </w:rPr>
        <w:t xml:space="preserve"> </w:t>
      </w:r>
      <w:r>
        <w:rPr>
          <w:rFonts w:ascii="Cambria" w:hAnsi="Cambria"/>
          <w:sz w:val="38"/>
        </w:rPr>
        <w:t>callbackurl</w:t>
      </w:r>
    </w:p>
    <w:p>
      <w:pPr>
        <w:pStyle w:val="2"/>
        <w:spacing w:before="1"/>
        <w:rPr>
          <w:sz w:val="22"/>
        </w:rPr>
      </w:pPr>
    </w:p>
    <w:tbl>
      <w:tblPr>
        <w:tblStyle w:val="4"/>
        <w:tblW w:w="7906" w:type="dxa"/>
        <w:tblInd w:w="4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2049"/>
        <w:gridCol w:w="1310"/>
        <w:gridCol w:w="1276"/>
        <w:gridCol w:w="18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414" w:type="dxa"/>
            <w:tcBorders>
              <w:bottom w:val="single" w:color="000000" w:sz="6" w:space="0"/>
            </w:tcBorders>
          </w:tcPr>
          <w:p>
            <w:pPr>
              <w:pStyle w:val="7"/>
              <w:tabs>
                <w:tab w:val="left" w:pos="971"/>
              </w:tabs>
              <w:spacing w:before="81" w:line="242" w:lineRule="auto"/>
              <w:ind w:left="79" w:right="7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api</w:t>
            </w: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pacing w:val="-6"/>
                <w:sz w:val="24"/>
              </w:rPr>
              <w:t xml:space="preserve">ad- </w:t>
            </w:r>
            <w:r>
              <w:rPr>
                <w:rFonts w:ascii="宋体"/>
                <w:sz w:val="24"/>
              </w:rPr>
              <w:t xml:space="preserve">dress </w:t>
            </w:r>
          </w:p>
        </w:tc>
        <w:tc>
          <w:tcPr>
            <w:tcW w:w="6492" w:type="dxa"/>
            <w:gridSpan w:val="4"/>
            <w:tcBorders>
              <w:bottom w:val="single" w:color="000000" w:sz="6" w:space="0"/>
            </w:tcBorders>
          </w:tcPr>
          <w:p>
            <w:pPr>
              <w:pStyle w:val="7"/>
              <w:spacing w:before="81"/>
              <w:ind w:left="501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4"/>
              </w:rPr>
              <w:t>callbackURL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method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501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POST 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 w:line="244" w:lineRule="auto"/>
              <w:ind w:left="79" w:right="150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Authorizati on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414" w:type="dxa"/>
            <w:vMerge w:val="restart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parameter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name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desc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2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field type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comments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2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>report_id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2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date_of_birth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surname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middle_name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first_name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pan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82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verified_info</w:t>
            </w:r>
          </w:p>
        </w:tc>
        <w:tc>
          <w:tcPr>
            <w:tcW w:w="13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sz w:val="21"/>
              </w:rPr>
            </w:pPr>
            <w:r>
              <w:rPr>
                <w:sz w:val="21"/>
              </w:rPr>
              <w:t>Pan code is valid or not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return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0"/>
              <w:ind w:left="79"/>
              <w:rPr>
                <w:rFonts w:ascii="Trebuchet MS"/>
                <w:sz w:val="19"/>
              </w:rPr>
            </w:pPr>
            <w:r>
              <w:rPr>
                <w:rFonts w:ascii="Trebuchet MS"/>
                <w:sz w:val="19"/>
              </w:rPr>
              <w:t>{</w:t>
            </w:r>
            <w:r>
              <w:rPr>
                <w:rFonts w:ascii="Arial"/>
                <w:sz w:val="22"/>
              </w:rPr>
              <w:t>"status": "200"</w:t>
            </w:r>
            <w:r>
              <w:rPr>
                <w:rFonts w:ascii="Trebuchet MS"/>
                <w:sz w:val="1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3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 w:right="60"/>
              <w:rPr>
                <w:sz w:val="21"/>
              </w:rPr>
            </w:pPr>
            <w:r>
              <w:rPr>
                <w:sz w:val="21"/>
              </w:rPr>
              <w:t>Callbackk Con- tent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0" w:line="235" w:lineRule="auto"/>
              <w:ind w:left="79" w:right="3873"/>
              <w:rPr>
                <w:sz w:val="21"/>
              </w:rPr>
            </w:pPr>
            <w:r>
              <w:rPr>
                <w:rFonts w:ascii="Trebuchet MS" w:hAnsi="Trebuchet MS" w:eastAsia="Trebuchet MS"/>
                <w:sz w:val="19"/>
              </w:rPr>
              <w:t>{</w:t>
            </w:r>
            <w:r>
              <w:rPr>
                <w:rFonts w:ascii="Arial" w:hAnsi="Arial" w:eastAsia="Arial"/>
                <w:sz w:val="22"/>
              </w:rPr>
              <w:t>"</w:t>
            </w:r>
            <w:r>
              <w:rPr>
                <w:rFonts w:ascii="Arial" w:hAnsi="Arial" w:eastAsia="Arial"/>
                <w:b/>
                <w:sz w:val="21"/>
              </w:rPr>
              <w:t>report_id</w:t>
            </w:r>
            <w:r>
              <w:rPr>
                <w:rFonts w:ascii="Arial" w:hAnsi="Arial" w:eastAsia="Arial"/>
                <w:sz w:val="22"/>
              </w:rPr>
              <w:t>": “</w:t>
            </w:r>
            <w:r>
              <w:rPr>
                <w:rFonts w:ascii="Arial" w:hAnsi="Arial" w:eastAsia="Arial"/>
                <w:b/>
                <w:sz w:val="21"/>
              </w:rPr>
              <w:t>report_id</w:t>
            </w:r>
            <w:r>
              <w:rPr>
                <w:rFonts w:ascii="Arial" w:hAnsi="Arial" w:eastAsia="Arial"/>
                <w:sz w:val="22"/>
              </w:rPr>
              <w:t>"</w:t>
            </w:r>
            <w:r>
              <w:rPr>
                <w:rFonts w:hint="eastAsia" w:ascii="Arial Unicode MS" w:hAnsi="Arial Unicode MS" w:eastAsia="Arial Unicode MS"/>
                <w:sz w:val="19"/>
              </w:rPr>
              <w:t xml:space="preserve">， </w:t>
            </w:r>
            <w:r>
              <w:rPr>
                <w:rFonts w:ascii="Times New Roman" w:hAnsi="Times New Roman" w:eastAsia="Times New Roman"/>
                <w:b/>
                <w:sz w:val="21"/>
              </w:rPr>
              <w:t>“</w:t>
            </w:r>
            <w:r>
              <w:rPr>
                <w:sz w:val="21"/>
              </w:rPr>
              <w:t xml:space="preserve">comment”:” comment”, “status”: </w:t>
            </w:r>
            <w:r>
              <w:rPr>
                <w:rFonts w:ascii="Times New Roman" w:hAnsi="Times New Roman" w:eastAsia="Times New Roman"/>
                <w:sz w:val="24"/>
              </w:rPr>
              <w:t>“</w:t>
            </w:r>
            <w:r>
              <w:rPr>
                <w:sz w:val="21"/>
              </w:rPr>
              <w:t>status”,</w:t>
            </w:r>
          </w:p>
          <w:p>
            <w:pPr>
              <w:pStyle w:val="7"/>
              <w:spacing w:before="1"/>
              <w:ind w:left="79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‘verified_info’: ‘Pan code is valid (or invalid)’ </w:t>
            </w:r>
          </w:p>
          <w:p>
            <w:pPr>
              <w:pStyle w:val="7"/>
              <w:spacing w:before="2"/>
              <w:ind w:left="79"/>
              <w:rPr>
                <w:sz w:val="21"/>
              </w:rPr>
            </w:pPr>
            <w:r>
              <w:rPr>
                <w:sz w:val="21"/>
              </w:rPr>
              <w:t>“gender”:” gender”,</w:t>
            </w:r>
          </w:p>
          <w:p>
            <w:pPr>
              <w:pStyle w:val="7"/>
              <w:spacing w:before="1"/>
              <w:ind w:left="79" w:right="2482"/>
              <w:rPr>
                <w:sz w:val="21"/>
              </w:rPr>
            </w:pPr>
            <w:r>
              <w:rPr>
                <w:sz w:val="21"/>
              </w:rPr>
              <w:t>“date_of_birth”:” date_of_birth”, “surname”:” surname”,</w:t>
            </w:r>
          </w:p>
          <w:p>
            <w:pPr>
              <w:pStyle w:val="7"/>
              <w:spacing w:before="1"/>
              <w:ind w:left="79" w:right="3565"/>
              <w:rPr>
                <w:sz w:val="21"/>
              </w:rPr>
            </w:pPr>
            <w:r>
              <w:rPr>
                <w:sz w:val="21"/>
              </w:rPr>
              <w:t xml:space="preserve">“middle_name”:” </w:t>
            </w:r>
            <w:r>
              <w:rPr>
                <w:spacing w:val="-5"/>
                <w:sz w:val="21"/>
              </w:rPr>
              <w:t xml:space="preserve">middle_name”, </w:t>
            </w:r>
            <w:r>
              <w:rPr>
                <w:sz w:val="21"/>
              </w:rPr>
              <w:t xml:space="preserve">“first_name”:” </w:t>
            </w:r>
            <w:r>
              <w:rPr>
                <w:spacing w:val="-5"/>
                <w:sz w:val="21"/>
              </w:rPr>
              <w:t xml:space="preserve">first_name”, </w:t>
            </w:r>
            <w:r>
              <w:rPr>
                <w:sz w:val="21"/>
              </w:rPr>
              <w:t>“pan”: “pan”}</w:t>
            </w:r>
          </w:p>
        </w:tc>
      </w:tr>
    </w:tbl>
    <w:p>
      <w:pPr>
        <w:spacing w:after="0"/>
        <w:rPr>
          <w:sz w:val="21"/>
        </w:rPr>
        <w:sectPr>
          <w:pgSz w:w="11900" w:h="16850"/>
          <w:pgMar w:top="1440" w:right="1580" w:bottom="1200" w:left="1680" w:header="852" w:footer="1005" w:gutter="0"/>
        </w:sectPr>
      </w:pPr>
    </w:p>
    <w:p>
      <w:pPr>
        <w:pStyle w:val="2"/>
        <w:spacing w:before="11"/>
        <w:rPr>
          <w:sz w:val="3"/>
        </w:rPr>
      </w:pPr>
    </w:p>
    <w:tbl>
      <w:tblPr>
        <w:tblStyle w:val="4"/>
        <w:tblW w:w="7909" w:type="dxa"/>
        <w:tblInd w:w="4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414" w:type="dxa"/>
            <w:tcBorders>
              <w:bottom w:val="single" w:color="000000" w:sz="6" w:space="0"/>
            </w:tcBorders>
          </w:tcPr>
          <w:p>
            <w:pPr>
              <w:pStyle w:val="7"/>
              <w:spacing w:before="83"/>
              <w:ind w:left="79"/>
              <w:rPr>
                <w:sz w:val="21"/>
              </w:rPr>
            </w:pPr>
            <w:r>
              <w:rPr>
                <w:sz w:val="21"/>
              </w:rPr>
              <w:t>Example</w:t>
            </w:r>
          </w:p>
        </w:tc>
        <w:tc>
          <w:tcPr>
            <w:tcW w:w="6495" w:type="dxa"/>
            <w:tcBorders>
              <w:bottom w:val="single" w:color="000000" w:sz="6" w:space="0"/>
            </w:tcBorders>
          </w:tcPr>
          <w:p>
            <w:pPr>
              <w:pStyle w:val="7"/>
              <w:spacing w:before="83"/>
              <w:ind w:left="79"/>
              <w:rPr>
                <w:b/>
                <w:sz w:val="21"/>
              </w:rPr>
            </w:pPr>
            <w:r>
              <w:rPr>
                <w:sz w:val="21"/>
              </w:rPr>
              <w:t xml:space="preserve">curl -i -u user_name:license_code-H "Content-Type: application/json" -X POST -d ‘{json_format_data}’ </w:t>
            </w:r>
            <w:r>
              <w:rPr>
                <w:b/>
                <w:sz w:val="21"/>
              </w:rPr>
              <w:t>callbackurl</w:t>
            </w:r>
          </w:p>
        </w:tc>
      </w:tr>
    </w:tbl>
    <w:p>
      <w:pPr>
        <w:pStyle w:val="2"/>
        <w:spacing w:before="10"/>
        <w:rPr>
          <w:sz w:val="13"/>
        </w:rPr>
      </w:pPr>
    </w:p>
    <w:p>
      <w:pPr>
        <w:pStyle w:val="6"/>
        <w:numPr>
          <w:ilvl w:val="0"/>
          <w:numId w:val="3"/>
        </w:numPr>
        <w:tabs>
          <w:tab w:val="left" w:pos="1366"/>
        </w:tabs>
        <w:spacing w:before="99" w:after="0" w:line="240" w:lineRule="auto"/>
        <w:ind w:left="1366" w:right="0" w:hanging="360"/>
        <w:jc w:val="left"/>
        <w:rPr>
          <w:rFonts w:ascii="Cambria" w:hAnsi="Cambria"/>
          <w:sz w:val="38"/>
        </w:rPr>
      </w:pPr>
      <w:r>
        <w:rPr>
          <w:rFonts w:ascii="Cambria" w:hAnsi="Cambria"/>
          <w:sz w:val="38"/>
        </w:rPr>
        <w:t xml:space="preserve">Get </w:t>
      </w:r>
      <w:r>
        <w:rPr>
          <w:rFonts w:ascii="Cambria" w:hAnsi="Cambria"/>
          <w:spacing w:val="-9"/>
          <w:sz w:val="38"/>
        </w:rPr>
        <w:t xml:space="preserve">PAN </w:t>
      </w:r>
      <w:r>
        <w:rPr>
          <w:rFonts w:ascii="Cambria" w:hAnsi="Cambria"/>
          <w:sz w:val="38"/>
        </w:rPr>
        <w:t>Report through</w:t>
      </w:r>
      <w:r>
        <w:rPr>
          <w:rFonts w:ascii="Cambria" w:hAnsi="Cambria"/>
          <w:spacing w:val="5"/>
          <w:sz w:val="38"/>
        </w:rPr>
        <w:t xml:space="preserve"> </w:t>
      </w:r>
      <w:r>
        <w:rPr>
          <w:rFonts w:ascii="Cambria" w:hAnsi="Cambria"/>
          <w:sz w:val="38"/>
        </w:rPr>
        <w:t>API</w:t>
      </w:r>
    </w:p>
    <w:p>
      <w:pPr>
        <w:pStyle w:val="2"/>
        <w:spacing w:before="1"/>
        <w:rPr>
          <w:sz w:val="22"/>
        </w:rPr>
      </w:pPr>
    </w:p>
    <w:tbl>
      <w:tblPr>
        <w:tblStyle w:val="4"/>
        <w:tblW w:w="7906" w:type="dxa"/>
        <w:tblInd w:w="4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2049"/>
        <w:gridCol w:w="2313"/>
        <w:gridCol w:w="1046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14" w:type="dxa"/>
            <w:tcBorders>
              <w:bottom w:val="single" w:color="000000" w:sz="6" w:space="0"/>
            </w:tcBorders>
          </w:tcPr>
          <w:p>
            <w:pPr>
              <w:pStyle w:val="7"/>
              <w:tabs>
                <w:tab w:val="left" w:pos="971"/>
              </w:tabs>
              <w:spacing w:before="84" w:line="242" w:lineRule="auto"/>
              <w:ind w:left="79" w:right="7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api</w:t>
            </w: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pacing w:val="-6"/>
                <w:sz w:val="24"/>
              </w:rPr>
              <w:t xml:space="preserve">ad- </w:t>
            </w:r>
            <w:r>
              <w:rPr>
                <w:rFonts w:ascii="宋体"/>
                <w:sz w:val="24"/>
              </w:rPr>
              <w:t xml:space="preserve">dress </w:t>
            </w:r>
          </w:p>
        </w:tc>
        <w:tc>
          <w:tcPr>
            <w:tcW w:w="6492" w:type="dxa"/>
            <w:gridSpan w:val="4"/>
            <w:tcBorders>
              <w:bottom w:val="single" w:color="000000" w:sz="6" w:space="0"/>
            </w:tcBorders>
          </w:tcPr>
          <w:p>
            <w:pPr>
              <w:pStyle w:val="7"/>
              <w:spacing w:before="84"/>
              <w:ind w:left="501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4"/>
              </w:rPr>
              <w:t>https://in.creditech.biz/pan/report/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method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501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POST 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 w:line="242" w:lineRule="auto"/>
              <w:ind w:left="79" w:right="150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Authorizati on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414" w:type="dxa"/>
            <w:vMerge w:val="restart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parameter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name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31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field desc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04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 w:line="244" w:lineRule="auto"/>
              <w:ind w:left="80" w:right="31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 xml:space="preserve">field type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08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1"/>
              <w:rPr>
                <w:rFonts w:ascii="宋体"/>
                <w:sz w:val="24"/>
              </w:rPr>
            </w:pPr>
            <w:r>
              <w:rPr>
                <w:rFonts w:ascii="宋体"/>
                <w:sz w:val="21"/>
              </w:rPr>
              <w:t>comments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>report_id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231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80"/>
              <w:rPr>
                <w:rFonts w:ascii="宋体"/>
                <w:sz w:val="24"/>
              </w:rPr>
            </w:pPr>
            <w:r>
              <w:rPr>
                <w:rFonts w:ascii="宋体"/>
                <w:b/>
                <w:sz w:val="21"/>
              </w:rPr>
              <w:t xml:space="preserve">String 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08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414" w:type="dxa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31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9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9"/>
              <w:ind w:left="79"/>
              <w:rPr>
                <w:sz w:val="21"/>
              </w:rPr>
            </w:pPr>
            <w:r>
              <w:rPr>
                <w:sz w:val="21"/>
              </w:rPr>
              <w:t>return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75" w:line="232" w:lineRule="auto"/>
              <w:ind w:left="79" w:right="3873"/>
              <w:rPr>
                <w:sz w:val="21"/>
              </w:rPr>
            </w:pPr>
            <w:r>
              <w:rPr>
                <w:rFonts w:ascii="Trebuchet MS" w:hAnsi="Trebuchet MS" w:eastAsia="Trebuchet MS"/>
                <w:sz w:val="19"/>
              </w:rPr>
              <w:t>{</w:t>
            </w:r>
            <w:r>
              <w:rPr>
                <w:rFonts w:ascii="Arial" w:hAnsi="Arial" w:eastAsia="Arial"/>
                <w:sz w:val="22"/>
              </w:rPr>
              <w:t>"</w:t>
            </w:r>
            <w:r>
              <w:rPr>
                <w:rFonts w:ascii="Arial" w:hAnsi="Arial" w:eastAsia="Arial"/>
                <w:b/>
                <w:sz w:val="21"/>
              </w:rPr>
              <w:t>report_id</w:t>
            </w:r>
            <w:r>
              <w:rPr>
                <w:rFonts w:ascii="Arial" w:hAnsi="Arial" w:eastAsia="Arial"/>
                <w:sz w:val="22"/>
              </w:rPr>
              <w:t>": “</w:t>
            </w:r>
            <w:r>
              <w:rPr>
                <w:rFonts w:ascii="Arial" w:hAnsi="Arial" w:eastAsia="Arial"/>
                <w:b/>
                <w:sz w:val="21"/>
              </w:rPr>
              <w:t>report_id</w:t>
            </w:r>
            <w:r>
              <w:rPr>
                <w:rFonts w:ascii="Arial" w:hAnsi="Arial" w:eastAsia="Arial"/>
                <w:sz w:val="22"/>
              </w:rPr>
              <w:t>"</w:t>
            </w:r>
            <w:r>
              <w:rPr>
                <w:rFonts w:hint="eastAsia" w:ascii="Arial Unicode MS" w:hAnsi="Arial Unicode MS" w:eastAsia="Arial Unicode MS"/>
                <w:sz w:val="19"/>
              </w:rPr>
              <w:t xml:space="preserve">， </w:t>
            </w:r>
            <w:r>
              <w:rPr>
                <w:rFonts w:ascii="Times New Roman" w:hAnsi="Times New Roman" w:eastAsia="Times New Roman"/>
                <w:b/>
                <w:sz w:val="21"/>
              </w:rPr>
              <w:t>“</w:t>
            </w:r>
            <w:r>
              <w:rPr>
                <w:sz w:val="21"/>
              </w:rPr>
              <w:t xml:space="preserve">comment”:” comment”, “status”: </w:t>
            </w:r>
            <w:r>
              <w:rPr>
                <w:rFonts w:ascii="Times New Roman" w:hAnsi="Times New Roman" w:eastAsia="Times New Roman"/>
                <w:sz w:val="24"/>
              </w:rPr>
              <w:t>“</w:t>
            </w:r>
            <w:r>
              <w:rPr>
                <w:sz w:val="21"/>
              </w:rPr>
              <w:t>status”,</w:t>
            </w:r>
          </w:p>
          <w:p>
            <w:pPr>
              <w:pStyle w:val="7"/>
              <w:spacing w:before="5"/>
              <w:ind w:left="79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‘verified_info’: ‘Pan code Mapping or Not’ </w:t>
            </w:r>
          </w:p>
          <w:p>
            <w:pPr>
              <w:pStyle w:val="7"/>
              <w:spacing w:before="5" w:line="255" w:lineRule="exact"/>
              <w:ind w:left="79"/>
              <w:rPr>
                <w:sz w:val="21"/>
              </w:rPr>
            </w:pPr>
            <w:r>
              <w:rPr>
                <w:sz w:val="21"/>
              </w:rPr>
              <w:t>“gender”:” gender”,</w:t>
            </w:r>
          </w:p>
          <w:p>
            <w:pPr>
              <w:pStyle w:val="7"/>
              <w:ind w:left="79" w:right="2482"/>
              <w:rPr>
                <w:sz w:val="21"/>
              </w:rPr>
            </w:pPr>
            <w:r>
              <w:rPr>
                <w:sz w:val="21"/>
              </w:rPr>
              <w:t>“date_of_birth”:” date_of_birth”, “surname”:” surname”,</w:t>
            </w:r>
          </w:p>
          <w:p>
            <w:pPr>
              <w:pStyle w:val="7"/>
              <w:ind w:left="79" w:right="3565"/>
              <w:rPr>
                <w:sz w:val="21"/>
              </w:rPr>
            </w:pPr>
            <w:r>
              <w:rPr>
                <w:sz w:val="21"/>
              </w:rPr>
              <w:t xml:space="preserve">“middle_name”:” </w:t>
            </w:r>
            <w:r>
              <w:rPr>
                <w:spacing w:val="-5"/>
                <w:sz w:val="21"/>
              </w:rPr>
              <w:t xml:space="preserve">middle_name”, </w:t>
            </w:r>
            <w:r>
              <w:rPr>
                <w:sz w:val="21"/>
              </w:rPr>
              <w:t xml:space="preserve">“first_name”:” </w:t>
            </w:r>
            <w:r>
              <w:rPr>
                <w:spacing w:val="-5"/>
                <w:sz w:val="21"/>
              </w:rPr>
              <w:t xml:space="preserve">first_name”, </w:t>
            </w:r>
            <w:r>
              <w:rPr>
                <w:sz w:val="21"/>
              </w:rPr>
              <w:t>“pan”: “pan”</w:t>
            </w:r>
          </w:p>
          <w:p>
            <w:pPr>
              <w:pStyle w:val="7"/>
              <w:spacing w:line="255" w:lineRule="exact"/>
              <w:ind w:left="79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tabs>
                <w:tab w:val="left" w:pos="499"/>
              </w:tabs>
              <w:spacing w:before="81"/>
              <w:ind w:left="79"/>
              <w:rPr>
                <w:sz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status:200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sz w:val="21"/>
              </w:rPr>
            </w:pPr>
            <w:r>
              <w:rPr>
                <w:sz w:val="21"/>
              </w:rPr>
              <w:t>Example</w:t>
            </w:r>
          </w:p>
        </w:tc>
        <w:tc>
          <w:tcPr>
            <w:tcW w:w="6492" w:type="dxa"/>
            <w:gridSpan w:val="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before="81"/>
              <w:ind w:left="79"/>
              <w:rPr>
                <w:b/>
                <w:sz w:val="21"/>
              </w:rPr>
            </w:pPr>
            <w:r>
              <w:rPr>
                <w:sz w:val="21"/>
              </w:rPr>
              <w:t xml:space="preserve">curl -i -u user_name:license_code-H "Content-Type: application/json" -X POST -d ‘{json_format_data}’ </w:t>
            </w:r>
            <w:r>
              <w:rPr>
                <w:b/>
                <w:sz w:val="21"/>
              </w:rPr>
              <w:t>callbackurl</w:t>
            </w:r>
          </w:p>
        </w:tc>
      </w:tr>
    </w:tbl>
    <w:p>
      <w:pPr>
        <w:spacing w:after="0"/>
        <w:rPr>
          <w:sz w:val="21"/>
        </w:rPr>
        <w:sectPr>
          <w:pgSz w:w="11900" w:h="16850"/>
          <w:pgMar w:top="1440" w:right="1580" w:bottom="1200" w:left="1680" w:header="852" w:footer="1005" w:gutter="0"/>
        </w:sectPr>
      </w:pP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19"/>
        </w:rPr>
      </w:pPr>
    </w:p>
    <w:p>
      <w:pPr>
        <w:pStyle w:val="6"/>
        <w:numPr>
          <w:ilvl w:val="0"/>
          <w:numId w:val="3"/>
        </w:numPr>
        <w:tabs>
          <w:tab w:val="left" w:pos="1366"/>
        </w:tabs>
        <w:spacing w:before="100" w:after="0" w:line="240" w:lineRule="auto"/>
        <w:ind w:left="1366" w:right="0" w:hanging="360"/>
        <w:jc w:val="left"/>
        <w:rPr>
          <w:rFonts w:ascii="Cambria" w:hAnsi="Cambria"/>
          <w:sz w:val="38"/>
        </w:rPr>
      </w:pPr>
      <w:r>
        <w:rPr>
          <w:rFonts w:ascii="Cambria" w:hAnsi="Cambria"/>
          <w:spacing w:val="-8"/>
          <w:sz w:val="38"/>
        </w:rPr>
        <w:t>Test</w:t>
      </w:r>
      <w:r>
        <w:rPr>
          <w:rFonts w:ascii="Cambria" w:hAnsi="Cambria"/>
          <w:spacing w:val="-2"/>
          <w:sz w:val="38"/>
        </w:rPr>
        <w:t xml:space="preserve"> </w:t>
      </w:r>
      <w:r>
        <w:rPr>
          <w:rFonts w:ascii="Cambria" w:hAnsi="Cambria"/>
          <w:sz w:val="38"/>
        </w:rPr>
        <w:t>Case</w:t>
      </w:r>
    </w:p>
    <w:p>
      <w:pPr>
        <w:pStyle w:val="2"/>
        <w:spacing w:before="2"/>
        <w:rPr>
          <w:sz w:val="17"/>
        </w:rPr>
      </w:pPr>
    </w:p>
    <w:p>
      <w:pPr>
        <w:spacing w:before="59"/>
        <w:ind w:left="120" w:right="0" w:firstLine="0"/>
        <w:jc w:val="left"/>
        <w:rPr>
          <w:sz w:val="21"/>
        </w:rPr>
      </w:pPr>
      <w:r>
        <w:rPr>
          <w:sz w:val="21"/>
        </w:rPr>
        <w:t>Request:</w:t>
      </w:r>
    </w:p>
    <w:p>
      <w:pPr>
        <w:spacing w:before="8" w:line="240" w:lineRule="auto"/>
        <w:rPr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161925</wp:posOffset>
            </wp:positionV>
            <wp:extent cx="5255260" cy="923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323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>Response:</w:t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35575" cy="457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59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50"/>
      <w:pgMar w:top="1440" w:right="1580" w:bottom="1200" w:left="1680" w:header="852" w:footer="100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9pt;margin-top:780.75pt;height:12.6pt;width:301.7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357BA1"/>
                    <w:sz w:val="21"/>
                  </w:rPr>
                  <w:t>2 VENTURE DRIVE #11-30 VISION EXCHANGE, SINGAPORE (608526)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66.1pt;margin-top:780.75pt;height:12.6pt;width:17.85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40" w:right="0" w:firstLine="0"/>
                  <w:jc w:val="left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1"/>
                  </w:rPr>
                  <w:t>/5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drawing>
        <wp:anchor distT="0" distB="0" distL="0" distR="0" simplePos="0" relativeHeight="268418048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683895" cy="3441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704" cy="344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78pt;margin-top:58.8pt;height:14.35pt;width:191.2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357BA1"/>
                    <w:sz w:val="22"/>
                  </w:rPr>
                  <w:t>GLOBAL CREDITECH PTE LIMITED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501" w:hanging="420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56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75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59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21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83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451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2" w:tentative="0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366" w:hanging="360"/>
      </w:pPr>
      <w:rPr>
        <w:rFonts w:hint="default" w:ascii="Symbol" w:hAnsi="Symbol" w:eastAsia="Symbol" w:cs="Symbol"/>
        <w:w w:val="99"/>
        <w:sz w:val="38"/>
        <w:szCs w:val="3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7352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mbria" w:hAnsi="Cambria" w:eastAsia="Cambria" w:cs="Cambria"/>
      <w:sz w:val="38"/>
      <w:szCs w:val="38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40" w:hanging="36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2018-11-19T09:07:00Z</dcterms:created>
  <dc:creator>Ankur Singh</dc:creator>
  <cp:lastModifiedBy>fantasy</cp:lastModifiedBy>
  <dcterms:modified xsi:type="dcterms:W3CDTF">2018-11-19T09:07:21Z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2018-11-19T00:00:00Z</vt:filetime>
  </property>
  <property fmtid="{D5CDD505-2E9C-101B-9397-08002B2CF9AE}" pid="5" name="KSOProductBuildVer">
    <vt:lpwstr>2052-10.1.0.7566</vt:lpwstr>
  </property>
</Properties>
</file>